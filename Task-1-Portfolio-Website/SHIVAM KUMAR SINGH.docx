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5EB40" w14:textId="13DD8AA6" w:rsidR="00FF4F63" w:rsidRPr="00A167F9" w:rsidRDefault="00000000" w:rsidP="00E436AF">
      <w:pPr>
        <w:spacing w:after="0" w:line="240" w:lineRule="auto"/>
        <w:jc w:val="center"/>
        <w:rPr>
          <w:b/>
          <w:sz w:val="32"/>
          <w:szCs w:val="32"/>
        </w:rPr>
      </w:pPr>
      <w:r w:rsidRPr="00A167F9">
        <w:rPr>
          <w:b/>
          <w:sz w:val="32"/>
          <w:szCs w:val="32"/>
        </w:rPr>
        <w:t>SHIVAM KUMAR SINGH</w:t>
      </w:r>
    </w:p>
    <w:p w14:paraId="79FE9366" w14:textId="77777777" w:rsidR="00F51E8D" w:rsidRPr="00B8590B" w:rsidRDefault="00F51E8D" w:rsidP="00E436AF">
      <w:pPr>
        <w:spacing w:after="0" w:line="240" w:lineRule="auto"/>
        <w:jc w:val="center"/>
        <w:rPr>
          <w:b/>
        </w:rPr>
      </w:pPr>
    </w:p>
    <w:p w14:paraId="424ED5A2" w14:textId="18107500" w:rsidR="00FF4F63" w:rsidRPr="00E436AF" w:rsidRDefault="00342D0F" w:rsidP="00E436AF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E436AF">
        <w:rPr>
          <w:rFonts w:ascii="Calibri" w:hAnsi="Calibri" w:cs="Calibri"/>
          <w:b/>
          <w:sz w:val="20"/>
          <w:szCs w:val="20"/>
        </w:rPr>
        <w:t>Location:</w:t>
      </w:r>
      <w:r w:rsidRPr="00E436AF">
        <w:rPr>
          <w:rFonts w:ascii="Calibri" w:hAnsi="Calibri" w:cs="Calibri"/>
          <w:sz w:val="18"/>
          <w:szCs w:val="18"/>
        </w:rPr>
        <w:t xml:space="preserve">- </w:t>
      </w:r>
      <w:r w:rsidR="00076476" w:rsidRPr="00E436AF">
        <w:rPr>
          <w:rFonts w:ascii="Calibri" w:hAnsi="Calibri" w:cs="Calibri"/>
          <w:sz w:val="18"/>
          <w:szCs w:val="18"/>
        </w:rPr>
        <w:t>Greater Noida</w:t>
      </w:r>
      <w:r w:rsidRPr="00E436AF">
        <w:rPr>
          <w:rFonts w:ascii="Calibri" w:hAnsi="Calibri" w:cs="Calibri"/>
          <w:sz w:val="18"/>
          <w:szCs w:val="18"/>
        </w:rPr>
        <w:t xml:space="preserve">, </w:t>
      </w:r>
      <w:r w:rsidR="004D29BA" w:rsidRPr="00E436AF">
        <w:rPr>
          <w:rFonts w:ascii="Calibri" w:hAnsi="Calibri" w:cs="Calibri"/>
          <w:sz w:val="18"/>
          <w:szCs w:val="18"/>
        </w:rPr>
        <w:t>Uttar Pradesh</w:t>
      </w:r>
      <w:r w:rsidRPr="00E436AF">
        <w:rPr>
          <w:rFonts w:ascii="Calibri" w:hAnsi="Calibri" w:cs="Calibri"/>
          <w:sz w:val="18"/>
          <w:szCs w:val="18"/>
        </w:rPr>
        <w:t xml:space="preserve"> </w:t>
      </w:r>
      <w:r w:rsidR="00DF154F" w:rsidRPr="00E436AF">
        <w:rPr>
          <w:rFonts w:ascii="Calibri" w:hAnsi="Calibri" w:cs="Calibri"/>
          <w:sz w:val="18"/>
          <w:szCs w:val="18"/>
        </w:rPr>
        <w:t xml:space="preserve">|  </w:t>
      </w:r>
      <w:r w:rsidR="00740934" w:rsidRPr="00E436AF">
        <w:rPr>
          <w:rFonts w:ascii="Calibri" w:hAnsi="Calibri" w:cs="Calibri"/>
          <w:b/>
          <w:sz w:val="20"/>
          <w:szCs w:val="20"/>
        </w:rPr>
        <w:t>Email</w:t>
      </w:r>
      <w:r w:rsidR="00740934" w:rsidRPr="00E436AF">
        <w:rPr>
          <w:rFonts w:ascii="Calibri" w:hAnsi="Calibri" w:cs="Calibri"/>
          <w:sz w:val="18"/>
          <w:szCs w:val="18"/>
        </w:rPr>
        <w:t>:-</w:t>
      </w:r>
      <w:r w:rsidRPr="00E436AF">
        <w:rPr>
          <w:rFonts w:ascii="Calibri" w:hAnsi="Calibri" w:cs="Calibri"/>
          <w:sz w:val="18"/>
          <w:szCs w:val="18"/>
        </w:rPr>
        <w:t xml:space="preserve"> </w:t>
      </w:r>
      <w:hyperlink r:id="rId6" w:history="1">
        <w:r w:rsidR="00EA0C0C" w:rsidRPr="00E436AF">
          <w:rPr>
            <w:rStyle w:val="Hyperlink"/>
            <w:rFonts w:ascii="Calibri" w:hAnsi="Calibri" w:cs="Calibri"/>
            <w:sz w:val="18"/>
            <w:szCs w:val="18"/>
          </w:rPr>
          <w:t>shivamkumarsingh63724@gmail.com</w:t>
        </w:r>
      </w:hyperlink>
      <w:r w:rsidR="00DF154F" w:rsidRPr="00E436AF">
        <w:rPr>
          <w:rFonts w:ascii="Calibri" w:hAnsi="Calibri" w:cs="Calibri"/>
          <w:sz w:val="18"/>
          <w:szCs w:val="18"/>
        </w:rPr>
        <w:t xml:space="preserve"> </w:t>
      </w:r>
      <w:r w:rsidRPr="00E436AF">
        <w:rPr>
          <w:rFonts w:ascii="Calibri" w:hAnsi="Calibri" w:cs="Calibri"/>
          <w:sz w:val="18"/>
          <w:szCs w:val="18"/>
        </w:rPr>
        <w:t xml:space="preserve">| </w:t>
      </w:r>
      <w:r w:rsidR="00F358B3">
        <w:rPr>
          <w:rFonts w:ascii="Calibri" w:hAnsi="Calibri" w:cs="Calibri"/>
          <w:b/>
          <w:sz w:val="20"/>
          <w:szCs w:val="20"/>
        </w:rPr>
        <w:t>P</w:t>
      </w:r>
      <w:r w:rsidR="00740934" w:rsidRPr="00E436AF">
        <w:rPr>
          <w:rFonts w:ascii="Calibri" w:hAnsi="Calibri" w:cs="Calibri"/>
          <w:b/>
          <w:sz w:val="20"/>
          <w:szCs w:val="20"/>
        </w:rPr>
        <w:t>hone</w:t>
      </w:r>
      <w:r w:rsidR="00740934" w:rsidRPr="00E436AF">
        <w:rPr>
          <w:rFonts w:ascii="Calibri" w:hAnsi="Calibri" w:cs="Calibri"/>
          <w:sz w:val="18"/>
          <w:szCs w:val="18"/>
        </w:rPr>
        <w:t>:-</w:t>
      </w:r>
      <w:r w:rsidRPr="00E436AF">
        <w:rPr>
          <w:rFonts w:ascii="Calibri" w:hAnsi="Calibri" w:cs="Calibri"/>
          <w:sz w:val="18"/>
          <w:szCs w:val="18"/>
        </w:rPr>
        <w:t xml:space="preserve"> +91-9304581078</w:t>
      </w:r>
      <w:r w:rsidR="00225F92" w:rsidRPr="00E436AF">
        <w:rPr>
          <w:rFonts w:ascii="Calibri" w:hAnsi="Calibri" w:cs="Calibri"/>
          <w:sz w:val="18"/>
          <w:szCs w:val="18"/>
        </w:rPr>
        <w:t xml:space="preserve"> </w:t>
      </w:r>
      <w:r w:rsidR="00DF154F" w:rsidRPr="00E436AF">
        <w:rPr>
          <w:rFonts w:ascii="Calibri" w:hAnsi="Calibri" w:cs="Calibri"/>
          <w:sz w:val="18"/>
          <w:szCs w:val="18"/>
        </w:rPr>
        <w:t xml:space="preserve">|  </w:t>
      </w:r>
      <w:r w:rsidRPr="00E436AF">
        <w:rPr>
          <w:rFonts w:ascii="Calibri" w:hAnsi="Calibri" w:cs="Calibri"/>
          <w:b/>
          <w:sz w:val="20"/>
          <w:szCs w:val="20"/>
        </w:rPr>
        <w:t>LinkedIn</w:t>
      </w:r>
      <w:r w:rsidRPr="00E436AF">
        <w:rPr>
          <w:rFonts w:ascii="Calibri" w:hAnsi="Calibri" w:cs="Calibri"/>
          <w:sz w:val="18"/>
          <w:szCs w:val="18"/>
        </w:rPr>
        <w:t xml:space="preserve">: </w:t>
      </w:r>
      <w:hyperlink r:id="rId7" w:history="1">
        <w:r w:rsidR="00FF4F63" w:rsidRPr="00E436AF">
          <w:rPr>
            <w:rStyle w:val="Hyperlink"/>
            <w:rFonts w:ascii="Calibri" w:hAnsi="Calibri" w:cs="Calibri"/>
            <w:sz w:val="18"/>
            <w:szCs w:val="18"/>
          </w:rPr>
          <w:t>linkedin.com/in/Shivamkumarsingh</w:t>
        </w:r>
      </w:hyperlink>
      <w:r w:rsidRPr="00E436AF">
        <w:rPr>
          <w:rFonts w:ascii="Calibri" w:hAnsi="Calibri" w:cs="Calibri"/>
          <w:sz w:val="18"/>
          <w:szCs w:val="18"/>
        </w:rPr>
        <w:t xml:space="preserve"> |  </w:t>
      </w:r>
      <w:r w:rsidRPr="00E436AF">
        <w:rPr>
          <w:rFonts w:ascii="Calibri" w:hAnsi="Calibri" w:cs="Calibri"/>
          <w:b/>
          <w:sz w:val="20"/>
          <w:szCs w:val="20"/>
        </w:rPr>
        <w:t>Portfolio</w:t>
      </w:r>
      <w:r w:rsidRPr="00E436AF">
        <w:rPr>
          <w:rFonts w:ascii="Calibri" w:hAnsi="Calibri" w:cs="Calibri"/>
          <w:sz w:val="18"/>
          <w:szCs w:val="18"/>
        </w:rPr>
        <w:t>:</w:t>
      </w:r>
      <w:r w:rsidR="00225F92" w:rsidRPr="00E436AF">
        <w:rPr>
          <w:rFonts w:ascii="Calibri" w:hAnsi="Calibri" w:cs="Calibri"/>
          <w:sz w:val="18"/>
          <w:szCs w:val="18"/>
        </w:rPr>
        <w:t xml:space="preserve"> </w:t>
      </w:r>
      <w:hyperlink r:id="rId8" w:history="1">
        <w:r w:rsidR="00FF4F63" w:rsidRPr="00E436AF">
          <w:rPr>
            <w:rStyle w:val="Hyperlink"/>
            <w:rFonts w:ascii="Calibri" w:hAnsi="Calibri" w:cs="Calibri"/>
            <w:sz w:val="18"/>
            <w:szCs w:val="18"/>
          </w:rPr>
          <w:t>shivamkumarsingh504.netlify.app</w:t>
        </w:r>
      </w:hyperlink>
      <w:r w:rsidRPr="00E436AF">
        <w:rPr>
          <w:rFonts w:ascii="Calibri" w:hAnsi="Calibri" w:cs="Calibri"/>
          <w:sz w:val="18"/>
          <w:szCs w:val="18"/>
        </w:rPr>
        <w:t xml:space="preserve"> |  </w:t>
      </w:r>
      <w:r w:rsidRPr="00E436AF">
        <w:rPr>
          <w:rFonts w:ascii="Calibri" w:hAnsi="Calibri" w:cs="Calibri"/>
          <w:b/>
          <w:sz w:val="20"/>
          <w:szCs w:val="20"/>
        </w:rPr>
        <w:t>GitHub</w:t>
      </w:r>
      <w:r w:rsidRPr="00E436AF">
        <w:rPr>
          <w:rFonts w:ascii="Calibri" w:hAnsi="Calibri" w:cs="Calibri"/>
          <w:sz w:val="18"/>
          <w:szCs w:val="18"/>
        </w:rPr>
        <w:t xml:space="preserve">: </w:t>
      </w:r>
      <w:hyperlink r:id="rId9" w:history="1">
        <w:r w:rsidR="00FF4F63" w:rsidRPr="00E436AF">
          <w:rPr>
            <w:rStyle w:val="Hyperlink"/>
            <w:rFonts w:ascii="Calibri" w:hAnsi="Calibri" w:cs="Calibri"/>
            <w:sz w:val="18"/>
            <w:szCs w:val="18"/>
          </w:rPr>
          <w:t>@Shivamkumarsingh</w:t>
        </w:r>
      </w:hyperlink>
    </w:p>
    <w:p w14:paraId="29DA85D8" w14:textId="50C0C7DA" w:rsidR="00FF4F63" w:rsidRPr="00225F92" w:rsidRDefault="00000000" w:rsidP="007D5E95">
      <w:pPr>
        <w:spacing w:after="0" w:line="240" w:lineRule="auto"/>
        <w:rPr>
          <w:rFonts w:ascii="Calibri" w:hAnsi="Calibri" w:cs="Calibri"/>
        </w:rPr>
      </w:pPr>
      <w:r>
        <w:pict w14:anchorId="50524E64">
          <v:rect id="_x0000_i1025" style="width:0;height:1.5pt" o:hralign="center" o:hrstd="t" o:hr="t" fillcolor="#a0a0a0" stroked="f"/>
        </w:pict>
      </w:r>
      <w:r w:rsidR="00CF5BA6"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SUMMARY</w:t>
      </w:r>
    </w:p>
    <w:p w14:paraId="5554D560" w14:textId="57198634" w:rsidR="00FF4F63" w:rsidRPr="00225F92" w:rsidRDefault="00E436AF" w:rsidP="007D5E95">
      <w:pPr>
        <w:spacing w:after="0" w:line="240" w:lineRule="auto"/>
        <w:rPr>
          <w:rFonts w:ascii="Calibri" w:hAnsi="Calibri" w:cs="Calibri"/>
        </w:rPr>
      </w:pPr>
      <w:r w:rsidRPr="00E436AF">
        <w:rPr>
          <w:rFonts w:ascii="Calibri" w:hAnsi="Calibri" w:cs="Calibri"/>
        </w:rPr>
        <w:t>MCA student with a focus on frontend development and basic backend knowledge, aiming to create user-friendly and scalable web applications.</w:t>
      </w:r>
      <w:r w:rsidR="00000000">
        <w:pict w14:anchorId="62106A72">
          <v:rect id="_x0000_i1026" style="width:0;height:1.5pt" o:hralign="center" o:hrstd="t" o:hr="t" fillcolor="#a0a0a0" stroked="f"/>
        </w:pict>
      </w:r>
      <w:r w:rsidR="00E92636"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EDUCATION</w:t>
      </w:r>
    </w:p>
    <w:p w14:paraId="58EDB316" w14:textId="56FA3F23" w:rsidR="00FF4F63" w:rsidRPr="00225F92" w:rsidRDefault="00000000" w:rsidP="007D5E95">
      <w:pPr>
        <w:spacing w:after="0" w:line="240" w:lineRule="auto"/>
        <w:rPr>
          <w:rFonts w:ascii="Calibri" w:hAnsi="Calibri" w:cs="Calibri"/>
        </w:rPr>
      </w:pPr>
      <w:r w:rsidRPr="00CF1C07">
        <w:rPr>
          <w:rFonts w:ascii="Calibri" w:hAnsi="Calibri" w:cs="Calibri"/>
          <w:b/>
          <w:sz w:val="24"/>
          <w:szCs w:val="24"/>
        </w:rPr>
        <w:t>Master of Computer Applications (MCA)</w:t>
      </w:r>
      <w:r w:rsidR="00D1300A" w:rsidRPr="00CF1C07">
        <w:rPr>
          <w:rFonts w:ascii="Calibri" w:hAnsi="Calibri" w:cs="Calibri"/>
          <w:b/>
          <w:sz w:val="24"/>
          <w:szCs w:val="24"/>
        </w:rPr>
        <w:t xml:space="preserve">                      </w:t>
      </w:r>
      <w:r w:rsidR="004F4867" w:rsidRPr="00CF1C07">
        <w:rPr>
          <w:rFonts w:ascii="Calibri" w:hAnsi="Calibri" w:cs="Calibri"/>
          <w:b/>
          <w:sz w:val="24"/>
          <w:szCs w:val="24"/>
        </w:rPr>
        <w:t xml:space="preserve">          </w:t>
      </w:r>
      <w:r w:rsidR="00D1300A" w:rsidRPr="00CF1C07">
        <w:rPr>
          <w:rFonts w:ascii="Calibri" w:hAnsi="Calibri" w:cs="Calibri"/>
          <w:b/>
          <w:sz w:val="24"/>
          <w:szCs w:val="24"/>
        </w:rPr>
        <w:t xml:space="preserve"> </w:t>
      </w:r>
      <w:r w:rsidR="00C404DA" w:rsidRPr="00CF1C07">
        <w:rPr>
          <w:rFonts w:ascii="Calibri" w:hAnsi="Calibri" w:cs="Calibri"/>
          <w:b/>
          <w:sz w:val="24"/>
          <w:szCs w:val="24"/>
        </w:rPr>
        <w:t xml:space="preserve">                   </w:t>
      </w:r>
      <w:r w:rsidR="00CF1C07">
        <w:rPr>
          <w:rFonts w:ascii="Calibri" w:hAnsi="Calibri" w:cs="Calibri"/>
          <w:b/>
          <w:sz w:val="24"/>
          <w:szCs w:val="24"/>
        </w:rPr>
        <w:t xml:space="preserve"> </w:t>
      </w:r>
      <w:r w:rsidR="00C404DA" w:rsidRPr="00225F92">
        <w:rPr>
          <w:rFonts w:ascii="Segoe UI Emoji" w:hAnsi="Segoe UI Emoji" w:cs="Segoe UI Emoji"/>
        </w:rPr>
        <w:t>📅</w:t>
      </w:r>
      <w:r w:rsidR="00C404DA" w:rsidRPr="00225F92">
        <w:rPr>
          <w:rFonts w:ascii="Calibri" w:hAnsi="Calibri" w:cs="Calibri"/>
        </w:rPr>
        <w:t xml:space="preserve"> </w:t>
      </w:r>
      <w:r w:rsidR="00A138B2">
        <w:rPr>
          <w:rFonts w:ascii="Calibri" w:hAnsi="Calibri" w:cs="Calibri"/>
        </w:rPr>
        <w:t>Expected</w:t>
      </w:r>
      <w:r w:rsidR="00C404DA" w:rsidRPr="00225F92">
        <w:rPr>
          <w:rFonts w:ascii="Calibri" w:hAnsi="Calibri" w:cs="Calibri"/>
        </w:rPr>
        <w:t>: 2026</w:t>
      </w:r>
      <w:r w:rsidRPr="00225F92">
        <w:rPr>
          <w:rFonts w:ascii="Calibri" w:hAnsi="Calibri" w:cs="Calibri"/>
          <w:b/>
        </w:rPr>
        <w:br/>
      </w:r>
      <w:r w:rsidRPr="00225F92">
        <w:rPr>
          <w:rFonts w:ascii="Calibri" w:hAnsi="Calibri" w:cs="Calibri"/>
        </w:rPr>
        <w:t xml:space="preserve">Galgotias University, Greater Noida </w:t>
      </w:r>
      <w:r w:rsidR="008009C7" w:rsidRPr="00225F92">
        <w:rPr>
          <w:rFonts w:ascii="Calibri" w:hAnsi="Calibri" w:cs="Calibri"/>
        </w:rPr>
        <w:t xml:space="preserve">  </w:t>
      </w:r>
      <w:r w:rsidRPr="00225F92">
        <w:rPr>
          <w:rFonts w:ascii="Calibri" w:hAnsi="Calibri" w:cs="Calibri"/>
        </w:rPr>
        <w:t xml:space="preserve"> </w:t>
      </w:r>
      <w:r w:rsidR="0096132D" w:rsidRPr="00225F92">
        <w:rPr>
          <w:rFonts w:ascii="Calibri" w:hAnsi="Calibri" w:cs="Calibri"/>
        </w:rPr>
        <w:t xml:space="preserve">         </w:t>
      </w:r>
      <w:r w:rsidR="004F4867" w:rsidRPr="00225F92">
        <w:rPr>
          <w:rFonts w:ascii="Calibri" w:hAnsi="Calibri" w:cs="Calibri"/>
        </w:rPr>
        <w:t xml:space="preserve">                                </w:t>
      </w:r>
      <w:r w:rsidR="00116F71">
        <w:rPr>
          <w:rFonts w:ascii="Calibri" w:hAnsi="Calibri" w:cs="Calibri"/>
        </w:rPr>
        <w:t xml:space="preserve">                  </w:t>
      </w:r>
      <w:r w:rsidR="00116F71" w:rsidRPr="00116F71">
        <w:rPr>
          <w:rFonts w:ascii="Calibri" w:hAnsi="Calibri" w:cs="Calibri"/>
        </w:rPr>
        <w:t>CGPA (1st Semester): 7.</w:t>
      </w:r>
      <w:r w:rsidR="00337B28">
        <w:rPr>
          <w:rFonts w:ascii="Calibri" w:hAnsi="Calibri" w:cs="Calibri"/>
        </w:rPr>
        <w:t>35</w:t>
      </w:r>
      <w:r w:rsidR="0096132D" w:rsidRPr="00225F92">
        <w:rPr>
          <w:rFonts w:ascii="Calibri" w:hAnsi="Calibri" w:cs="Calibri"/>
        </w:rPr>
        <w:t xml:space="preserve">                                  </w:t>
      </w:r>
      <w:r w:rsidRPr="00225F92">
        <w:rPr>
          <w:rFonts w:ascii="Calibri" w:hAnsi="Calibri" w:cs="Calibri"/>
        </w:rPr>
        <w:br/>
      </w:r>
      <w:r w:rsidRPr="00CF1C07">
        <w:rPr>
          <w:rFonts w:ascii="Calibri" w:hAnsi="Calibri" w:cs="Calibri"/>
          <w:b/>
          <w:sz w:val="24"/>
          <w:szCs w:val="24"/>
        </w:rPr>
        <w:t>Bachelor of Computer Applications (BCA)</w:t>
      </w:r>
      <w:r w:rsidR="00D1300A" w:rsidRPr="00CF1C07">
        <w:rPr>
          <w:rFonts w:ascii="Calibri" w:hAnsi="Calibri" w:cs="Calibri"/>
          <w:b/>
          <w:sz w:val="24"/>
          <w:szCs w:val="24"/>
        </w:rPr>
        <w:t xml:space="preserve">                                                       </w:t>
      </w:r>
      <w:r w:rsidR="004F4867" w:rsidRPr="00CF1C07">
        <w:rPr>
          <w:rFonts w:ascii="Calibri" w:hAnsi="Calibri" w:cs="Calibri"/>
          <w:sz w:val="24"/>
          <w:szCs w:val="24"/>
        </w:rPr>
        <w:t xml:space="preserve">     </w:t>
      </w:r>
      <w:r w:rsidR="00CF1C07">
        <w:rPr>
          <w:rFonts w:ascii="Calibri" w:hAnsi="Calibri" w:cs="Calibri"/>
          <w:sz w:val="24"/>
          <w:szCs w:val="24"/>
        </w:rPr>
        <w:t xml:space="preserve"> </w:t>
      </w:r>
      <w:r w:rsidR="00650DAD" w:rsidRPr="00CF1C07">
        <w:rPr>
          <w:rFonts w:ascii="Calibri" w:hAnsi="Calibri" w:cs="Calibri"/>
          <w:sz w:val="24"/>
          <w:szCs w:val="24"/>
        </w:rPr>
        <w:t xml:space="preserve"> </w:t>
      </w:r>
      <w:r w:rsidR="00650DAD" w:rsidRPr="00225F92">
        <w:rPr>
          <w:rFonts w:ascii="Segoe UI Emoji" w:hAnsi="Segoe UI Emoji" w:cs="Segoe UI Emoji"/>
        </w:rPr>
        <w:t>📅</w:t>
      </w:r>
      <w:r w:rsidR="00650DAD" w:rsidRPr="00225F92">
        <w:rPr>
          <w:rFonts w:ascii="Calibri" w:hAnsi="Calibri" w:cs="Calibri"/>
        </w:rPr>
        <w:t xml:space="preserve"> </w:t>
      </w:r>
      <w:r w:rsidR="004F4867" w:rsidRPr="00225F92">
        <w:rPr>
          <w:rFonts w:ascii="Calibri" w:hAnsi="Calibri" w:cs="Calibri"/>
        </w:rPr>
        <w:t>Sep 2024</w:t>
      </w:r>
      <w:r w:rsidRPr="00225F92">
        <w:rPr>
          <w:rFonts w:ascii="Calibri" w:hAnsi="Calibri" w:cs="Calibri"/>
          <w:b/>
        </w:rPr>
        <w:br/>
      </w:r>
      <w:r w:rsidRPr="00225F92">
        <w:rPr>
          <w:rFonts w:ascii="Calibri" w:hAnsi="Calibri" w:cs="Calibri"/>
        </w:rPr>
        <w:t xml:space="preserve">Purnea College, Purnea – Purnea University </w:t>
      </w:r>
      <w:r w:rsidR="008009C7" w:rsidRPr="00225F92">
        <w:rPr>
          <w:rFonts w:ascii="Calibri" w:hAnsi="Calibri" w:cs="Calibri"/>
        </w:rPr>
        <w:t xml:space="preserve"> </w:t>
      </w:r>
      <w:r w:rsidRPr="00225F92">
        <w:rPr>
          <w:rFonts w:ascii="Calibri" w:hAnsi="Calibri" w:cs="Calibri"/>
        </w:rPr>
        <w:t xml:space="preserve"> </w:t>
      </w:r>
      <w:r w:rsidR="0096132D" w:rsidRPr="00225F92">
        <w:rPr>
          <w:rFonts w:ascii="Calibri" w:hAnsi="Calibri" w:cs="Calibri"/>
        </w:rPr>
        <w:t xml:space="preserve">                                         </w:t>
      </w:r>
      <w:r w:rsidR="004F4867" w:rsidRPr="00225F92">
        <w:rPr>
          <w:rFonts w:ascii="Calibri" w:hAnsi="Calibri" w:cs="Calibri"/>
        </w:rPr>
        <w:t xml:space="preserve">          </w:t>
      </w:r>
      <w:r w:rsidR="00225F92">
        <w:rPr>
          <w:rFonts w:ascii="Calibri" w:hAnsi="Calibri" w:cs="Calibri"/>
        </w:rPr>
        <w:t xml:space="preserve">    </w:t>
      </w:r>
      <w:r w:rsidR="004F4867" w:rsidRPr="00225F92">
        <w:rPr>
          <w:rFonts w:ascii="Calibri" w:hAnsi="Calibri" w:cs="Calibri"/>
        </w:rPr>
        <w:t xml:space="preserve">  </w:t>
      </w:r>
      <w:r w:rsidR="00CF1C07">
        <w:rPr>
          <w:rFonts w:ascii="Calibri" w:hAnsi="Calibri" w:cs="Calibri"/>
        </w:rPr>
        <w:t xml:space="preserve"> </w:t>
      </w:r>
      <w:r w:rsidR="004F4867" w:rsidRPr="00225F92">
        <w:rPr>
          <w:rFonts w:ascii="Calibri" w:hAnsi="Calibri" w:cs="Calibri"/>
        </w:rPr>
        <w:t xml:space="preserve"> Percentage: 81.7%</w:t>
      </w:r>
    </w:p>
    <w:p w14:paraId="40CD9AA4" w14:textId="419B4B68" w:rsidR="007D5E95" w:rsidRPr="007D5E95" w:rsidRDefault="00000000" w:rsidP="007D5E95">
      <w:pPr>
        <w:spacing w:after="0" w:line="240" w:lineRule="auto"/>
        <w:rPr>
          <w:rFonts w:ascii="Calibri" w:hAnsi="Calibri" w:cs="Calibri"/>
          <w:b/>
          <w:bCs/>
          <w:lang w:val="en-IN"/>
        </w:rPr>
      </w:pPr>
      <w:r>
        <w:pict w14:anchorId="348360F8">
          <v:rect id="_x0000_i1027" style="width:0;height:1.5pt" o:hralign="center" o:hrstd="t" o:hr="t" fillcolor="#a0a0a0" stroked="f"/>
        </w:pict>
      </w:r>
      <w:r w:rsidR="00DB4B1B"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TECHNICAL SKILLS</w:t>
      </w:r>
      <w:r w:rsidR="007D5E95" w:rsidRPr="007D5E95">
        <w:rPr>
          <w:rFonts w:ascii="Calibri" w:hAnsi="Calibri" w:cs="Calibri"/>
          <w:bCs/>
          <w:lang w:val="en-IN"/>
        </w:rPr>
        <w:br/>
      </w:r>
      <w:r w:rsidR="007D5E95" w:rsidRPr="007D5E95">
        <w:rPr>
          <w:rFonts w:ascii="Calibri" w:hAnsi="Calibri" w:cs="Calibri"/>
          <w:b/>
          <w:bCs/>
          <w:sz w:val="24"/>
          <w:szCs w:val="24"/>
          <w:lang w:val="en-IN"/>
        </w:rPr>
        <w:t>Frontend Development:</w:t>
      </w:r>
      <w:r w:rsidR="007D5E95" w:rsidRPr="007D5E95">
        <w:rPr>
          <w:rFonts w:ascii="Calibri" w:hAnsi="Calibri" w:cs="Calibri"/>
          <w:bCs/>
          <w:lang w:val="en-IN"/>
        </w:rPr>
        <w:br/>
        <w:t>HTML, CSS (Cascading Style Sheets), JavaScript, React.js</w:t>
      </w:r>
    </w:p>
    <w:p w14:paraId="2AB24D70" w14:textId="77777777" w:rsidR="007D5E95" w:rsidRPr="007D5E95" w:rsidRDefault="007D5E95" w:rsidP="007D5E95">
      <w:pPr>
        <w:spacing w:after="0" w:line="240" w:lineRule="auto"/>
        <w:rPr>
          <w:rFonts w:ascii="Calibri" w:hAnsi="Calibri" w:cs="Calibri"/>
          <w:bCs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Basic Backend Knowledge:</w:t>
      </w:r>
      <w:r w:rsidRPr="007D5E95">
        <w:rPr>
          <w:rFonts w:ascii="Calibri" w:hAnsi="Calibri" w:cs="Calibri"/>
          <w:bCs/>
          <w:lang w:val="en-IN"/>
        </w:rPr>
        <w:br/>
        <w:t>Familiar with REST APIs, Node.js fundamentals, and database integration using MongoDB and MySQL</w:t>
      </w:r>
    </w:p>
    <w:p w14:paraId="15517C96" w14:textId="77777777" w:rsidR="007D5E95" w:rsidRPr="007D5E95" w:rsidRDefault="007D5E95" w:rsidP="007D5E95">
      <w:pPr>
        <w:spacing w:after="0" w:line="240" w:lineRule="auto"/>
        <w:rPr>
          <w:rFonts w:ascii="Calibri" w:hAnsi="Calibri" w:cs="Calibri"/>
          <w:bCs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Programming Languages:</w:t>
      </w:r>
      <w:r w:rsidRPr="007D5E95">
        <w:rPr>
          <w:rFonts w:ascii="Calibri" w:hAnsi="Calibri" w:cs="Calibri"/>
          <w:bCs/>
          <w:sz w:val="24"/>
          <w:szCs w:val="24"/>
          <w:lang w:val="en-IN"/>
        </w:rPr>
        <w:br/>
      </w:r>
      <w:r w:rsidRPr="007D5E95">
        <w:rPr>
          <w:rFonts w:ascii="Calibri" w:hAnsi="Calibri" w:cs="Calibri"/>
          <w:bCs/>
          <w:lang w:val="en-IN"/>
        </w:rPr>
        <w:t>C, C++, Java, Python (for logic building and scripting)</w:t>
      </w:r>
    </w:p>
    <w:p w14:paraId="72253120" w14:textId="20C6A44E" w:rsidR="007D5E95" w:rsidRPr="007D5E95" w:rsidRDefault="007D5E95" w:rsidP="007D5E95">
      <w:pPr>
        <w:spacing w:after="0" w:line="240" w:lineRule="auto"/>
        <w:rPr>
          <w:rFonts w:ascii="Calibri" w:hAnsi="Calibri" w:cs="Calibri"/>
          <w:bCs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Tools &amp; Platforms:</w:t>
      </w:r>
      <w:r w:rsidRPr="007D5E95">
        <w:rPr>
          <w:rFonts w:ascii="Calibri" w:hAnsi="Calibri" w:cs="Calibri"/>
          <w:bCs/>
          <w:lang w:val="en-IN"/>
        </w:rPr>
        <w:br/>
        <w:t>Git, GitHub, VS Code, WordPress (CMS), Microsoft Excel, Microsoft Power BI, Amazon Web Services (AWS – basic deployment knowledge)</w:t>
      </w:r>
    </w:p>
    <w:p w14:paraId="17DA8007" w14:textId="77777777" w:rsidR="007D5E95" w:rsidRPr="007D5E95" w:rsidRDefault="007D5E95" w:rsidP="007D5E95">
      <w:pPr>
        <w:spacing w:after="0" w:line="240" w:lineRule="auto"/>
        <w:rPr>
          <w:rFonts w:ascii="Calibri" w:hAnsi="Calibri" w:cs="Calibri"/>
          <w:bCs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CS Fundamentals:</w:t>
      </w:r>
      <w:r w:rsidRPr="007D5E95">
        <w:rPr>
          <w:rFonts w:ascii="Calibri" w:hAnsi="Calibri" w:cs="Calibri"/>
          <w:bCs/>
          <w:lang w:val="en-IN"/>
        </w:rPr>
        <w:br/>
        <w:t>Good understanding of Data Structures and Algorithms (DSA), Database Management Systems (DBMS), and Software Development Life Cycle (SDLC)</w:t>
      </w:r>
    </w:p>
    <w:p w14:paraId="346E597F" w14:textId="15212945" w:rsidR="007D5E95" w:rsidRPr="007D5E95" w:rsidRDefault="007D5E95" w:rsidP="007D5E95">
      <w:pPr>
        <w:spacing w:after="0" w:line="240" w:lineRule="auto"/>
        <w:contextualSpacing/>
        <w:rPr>
          <w:rFonts w:ascii="Calibri" w:hAnsi="Calibri" w:cs="Calibri"/>
          <w:bCs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Soft Skills / Work Style:</w:t>
      </w:r>
      <w:r w:rsidRPr="007D5E95">
        <w:rPr>
          <w:rFonts w:ascii="Calibri" w:hAnsi="Calibri" w:cs="Calibri"/>
          <w:bCs/>
          <w:lang w:val="en-IN"/>
        </w:rPr>
        <w:br/>
      </w:r>
      <w:r w:rsidR="00C95B9E" w:rsidRPr="00C95B9E">
        <w:rPr>
          <w:rFonts w:ascii="Calibri" w:hAnsi="Calibri" w:cs="Calibri"/>
          <w:bCs/>
        </w:rPr>
        <w:t>Detail-oriented, meets project deadlines, independently handles frontend tasks, and collaborates effectively in peer mentoring and team-based academic projects.</w:t>
      </w:r>
    </w:p>
    <w:p w14:paraId="10BB325F" w14:textId="086C2585" w:rsidR="005F5B81" w:rsidRPr="005F5B81" w:rsidRDefault="00000000" w:rsidP="007D5E95">
      <w:pPr>
        <w:spacing w:after="0" w:line="240" w:lineRule="auto"/>
        <w:contextualSpacing/>
        <w:rPr>
          <w:b/>
          <w:lang w:val="en-IN"/>
        </w:rPr>
      </w:pPr>
      <w:r>
        <w:pict w14:anchorId="7888103E">
          <v:rect id="_x0000_i1028" style="width:0;height:1.5pt" o:hralign="center" o:hrstd="t" o:hr="t" fillcolor="#a0a0a0" stroked="f"/>
        </w:pict>
      </w:r>
    </w:p>
    <w:p w14:paraId="442C018A" w14:textId="0000A4C9" w:rsidR="00FF4F63" w:rsidRPr="00E436AF" w:rsidRDefault="00E92636" w:rsidP="007D5E95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PROJECTS</w:t>
      </w:r>
    </w:p>
    <w:p w14:paraId="2765024C" w14:textId="51F8F01E" w:rsidR="00116F71" w:rsidRPr="00116F71" w:rsidRDefault="00116F71" w:rsidP="00116F71">
      <w:pPr>
        <w:spacing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1 </w:t>
      </w:r>
      <w:r w:rsidR="007D5E95" w:rsidRPr="00116F71">
        <w:rPr>
          <w:rFonts w:ascii="Calibri" w:hAnsi="Calibri" w:cs="Calibri"/>
          <w:b/>
          <w:bCs/>
          <w:sz w:val="24"/>
          <w:szCs w:val="24"/>
          <w:lang w:val="en-IN"/>
        </w:rPr>
        <w:t>College Management System</w:t>
      </w:r>
    </w:p>
    <w:p w14:paraId="75B36138" w14:textId="57A5E770" w:rsidR="007D5E95" w:rsidRPr="00116F71" w:rsidRDefault="00116F71" w:rsidP="00116F71">
      <w:pPr>
        <w:spacing w:after="0" w:line="240" w:lineRule="auto"/>
        <w:rPr>
          <w:rFonts w:ascii="Calibri" w:hAnsi="Calibri" w:cs="Calibri"/>
          <w:lang w:val="en-IN"/>
        </w:rPr>
      </w:pPr>
      <w:r w:rsidRPr="00116F71">
        <w:rPr>
          <w:rFonts w:ascii="Calibri" w:hAnsi="Calibri" w:cs="Calibri"/>
          <w:u w:val="single"/>
        </w:rPr>
        <w:t>BCA Final Year Project (2024): Java, Spring Boot, MySQL</w:t>
      </w:r>
      <w:r w:rsidR="007D5E95" w:rsidRPr="00116F71">
        <w:rPr>
          <w:rFonts w:ascii="Calibri" w:hAnsi="Calibri" w:cs="Calibri"/>
          <w:u w:val="single"/>
          <w:lang w:val="en-IN"/>
        </w:rPr>
        <w:br/>
      </w:r>
      <w:r w:rsidR="007D5E95" w:rsidRPr="00116F71">
        <w:rPr>
          <w:rFonts w:ascii="Calibri" w:hAnsi="Calibri" w:cs="Calibri"/>
          <w:lang w:val="en-IN"/>
        </w:rPr>
        <w:t>A role-based web application designed to efficiently manage students, faculty, and course information.</w:t>
      </w:r>
    </w:p>
    <w:p w14:paraId="3CB123B9" w14:textId="77777777" w:rsidR="00116F71" w:rsidRDefault="007D5E95" w:rsidP="007D5E95">
      <w:pPr>
        <w:spacing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7D5E95">
        <w:rPr>
          <w:rFonts w:ascii="Calibri" w:hAnsi="Calibri" w:cs="Calibri"/>
          <w:b/>
          <w:bCs/>
          <w:sz w:val="24"/>
          <w:szCs w:val="24"/>
          <w:lang w:val="en-IN"/>
        </w:rPr>
        <w:t>2. Gender Detection System</w:t>
      </w:r>
    </w:p>
    <w:p w14:paraId="7DA597A7" w14:textId="6018228D" w:rsidR="007D5E95" w:rsidRPr="007D5E95" w:rsidRDefault="00116F71" w:rsidP="007D5E95">
      <w:pPr>
        <w:spacing w:after="0" w:line="240" w:lineRule="auto"/>
        <w:rPr>
          <w:rFonts w:ascii="Calibri" w:hAnsi="Calibri" w:cs="Calibri"/>
          <w:lang w:val="en-IN"/>
        </w:rPr>
      </w:pPr>
      <w:r w:rsidRPr="00116F71">
        <w:rPr>
          <w:rFonts w:ascii="Calibri" w:hAnsi="Calibri" w:cs="Calibri"/>
          <w:b/>
          <w:bCs/>
          <w:u w:val="single"/>
        </w:rPr>
        <w:t>MCA First Semester Project (2025):</w:t>
      </w:r>
      <w:r w:rsidRPr="00116F71">
        <w:rPr>
          <w:rFonts w:ascii="Calibri" w:hAnsi="Calibri" w:cs="Calibri"/>
          <w:u w:val="single"/>
        </w:rPr>
        <w:t xml:space="preserve"> Python, OpenCV, scikit-learn, NumPy</w:t>
      </w:r>
      <w:r w:rsidR="007D5E95" w:rsidRPr="007D5E95">
        <w:rPr>
          <w:rFonts w:ascii="Calibri" w:hAnsi="Calibri" w:cs="Calibri"/>
          <w:lang w:val="en-IN"/>
        </w:rPr>
        <w:br/>
        <w:t>A machine learning-based system that detects and classifies gender from facial images using real-time webcam input.</w:t>
      </w:r>
    </w:p>
    <w:p w14:paraId="493293FC" w14:textId="0786C511" w:rsidR="00FF4F63" w:rsidRPr="00CF1C07" w:rsidRDefault="00000000" w:rsidP="007D5E95">
      <w:pPr>
        <w:spacing w:after="0" w:line="240" w:lineRule="auto"/>
        <w:rPr>
          <w:rFonts w:ascii="Calibri" w:hAnsi="Calibri" w:cs="Calibri"/>
        </w:rPr>
      </w:pPr>
      <w:r>
        <w:pict w14:anchorId="768F8870">
          <v:rect id="_x0000_i1029" style="width:0;height:1.5pt" o:hralign="center" o:hrstd="t" o:hr="t" fillcolor="#a0a0a0" stroked="f"/>
        </w:pict>
      </w:r>
      <w:r w:rsidR="00E92636"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CERTIFICATIONS</w:t>
      </w:r>
    </w:p>
    <w:p w14:paraId="346403CA" w14:textId="22AF2D27" w:rsidR="00FF4F63" w:rsidRPr="00CF1C07" w:rsidRDefault="00000000" w:rsidP="007D5E95">
      <w:pPr>
        <w:spacing w:after="0" w:line="240" w:lineRule="auto"/>
        <w:rPr>
          <w:rFonts w:ascii="Calibri" w:hAnsi="Calibri" w:cs="Calibri"/>
        </w:rPr>
      </w:pPr>
      <w:r w:rsidRPr="00CF1C07">
        <w:rPr>
          <w:rFonts w:ascii="Calibri" w:hAnsi="Calibri" w:cs="Calibri"/>
        </w:rPr>
        <w:t xml:space="preserve">• </w:t>
      </w:r>
      <w:r w:rsidRPr="00D744D6">
        <w:rPr>
          <w:rFonts w:ascii="Calibri" w:hAnsi="Calibri" w:cs="Calibri"/>
          <w:b/>
          <w:sz w:val="24"/>
          <w:szCs w:val="24"/>
        </w:rPr>
        <w:t>Web Development Course</w:t>
      </w:r>
      <w:r w:rsidRPr="00CF1C07">
        <w:rPr>
          <w:rFonts w:ascii="Calibri" w:hAnsi="Calibri" w:cs="Calibri"/>
        </w:rPr>
        <w:t xml:space="preserve"> – Apna College | 202</w:t>
      </w:r>
      <w:r w:rsidR="00710B29" w:rsidRPr="00CF1C07">
        <w:rPr>
          <w:rFonts w:ascii="Calibri" w:hAnsi="Calibri" w:cs="Calibri"/>
        </w:rPr>
        <w:t>4</w:t>
      </w:r>
    </w:p>
    <w:p w14:paraId="7BF21CAB" w14:textId="075EF1D3" w:rsidR="00FF4F63" w:rsidRPr="00CF1C07" w:rsidRDefault="00000000" w:rsidP="007D5E95">
      <w:pPr>
        <w:spacing w:after="0" w:line="240" w:lineRule="auto"/>
        <w:rPr>
          <w:rFonts w:ascii="Calibri" w:hAnsi="Calibri" w:cs="Calibri"/>
        </w:rPr>
      </w:pPr>
      <w:r w:rsidRPr="00CF1C07">
        <w:rPr>
          <w:rFonts w:ascii="Calibri" w:hAnsi="Calibri" w:cs="Calibri"/>
        </w:rPr>
        <w:t xml:space="preserve">• </w:t>
      </w:r>
      <w:r w:rsidRPr="00D744D6">
        <w:rPr>
          <w:rFonts w:ascii="Calibri" w:hAnsi="Calibri" w:cs="Calibri"/>
          <w:b/>
          <w:sz w:val="24"/>
          <w:szCs w:val="24"/>
        </w:rPr>
        <w:t>Java + DSA Course</w:t>
      </w:r>
      <w:r w:rsidRPr="00CF1C07">
        <w:rPr>
          <w:rFonts w:ascii="Calibri" w:hAnsi="Calibri" w:cs="Calibri"/>
        </w:rPr>
        <w:t xml:space="preserve"> – Apna College | 202</w:t>
      </w:r>
      <w:r w:rsidR="00710B29" w:rsidRPr="00CF1C07">
        <w:rPr>
          <w:rFonts w:ascii="Calibri" w:hAnsi="Calibri" w:cs="Calibri"/>
        </w:rPr>
        <w:t>5</w:t>
      </w:r>
    </w:p>
    <w:p w14:paraId="26C527FD" w14:textId="3D9394E3" w:rsidR="00FF4F63" w:rsidRPr="00CF1C07" w:rsidRDefault="00000000" w:rsidP="007D5E95">
      <w:pPr>
        <w:spacing w:after="0" w:line="240" w:lineRule="auto"/>
        <w:rPr>
          <w:rFonts w:ascii="Calibri" w:hAnsi="Calibri" w:cs="Calibri"/>
        </w:rPr>
      </w:pPr>
      <w:r w:rsidRPr="00CF1C07">
        <w:rPr>
          <w:rFonts w:ascii="Calibri" w:hAnsi="Calibri" w:cs="Calibri"/>
        </w:rPr>
        <w:t xml:space="preserve">• </w:t>
      </w:r>
      <w:r w:rsidRPr="00D744D6">
        <w:rPr>
          <w:rFonts w:ascii="Calibri" w:hAnsi="Calibri" w:cs="Calibri"/>
          <w:b/>
          <w:sz w:val="24"/>
          <w:szCs w:val="24"/>
        </w:rPr>
        <w:t>Computer Networking (DCN)</w:t>
      </w:r>
      <w:r w:rsidRPr="00CF1C07">
        <w:rPr>
          <w:rFonts w:ascii="Calibri" w:hAnsi="Calibri" w:cs="Calibri"/>
        </w:rPr>
        <w:t xml:space="preserve"> – Cisco Networking Academy | 202</w:t>
      </w:r>
      <w:r w:rsidR="00710B29" w:rsidRPr="00CF1C07">
        <w:rPr>
          <w:rFonts w:ascii="Calibri" w:hAnsi="Calibri" w:cs="Calibri"/>
        </w:rPr>
        <w:t>5</w:t>
      </w:r>
    </w:p>
    <w:p w14:paraId="749BDD70" w14:textId="106ED8FB" w:rsidR="00FF4F63" w:rsidRPr="00CF1C07" w:rsidRDefault="00000000" w:rsidP="007D5E95">
      <w:pPr>
        <w:spacing w:after="0" w:line="240" w:lineRule="auto"/>
        <w:rPr>
          <w:rFonts w:ascii="Calibri" w:hAnsi="Calibri" w:cs="Calibri"/>
        </w:rPr>
      </w:pPr>
      <w:r>
        <w:pict w14:anchorId="53B2DE19">
          <v:rect id="_x0000_i1030" style="width:0;height:1.5pt" o:hralign="center" o:hrstd="t" o:hr="t" fillcolor="#a0a0a0" stroked="f"/>
        </w:pict>
      </w:r>
      <w:r w:rsidR="00E92636"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ACHIEVEMENTS</w:t>
      </w:r>
    </w:p>
    <w:p w14:paraId="18FFEF48" w14:textId="62A78D09" w:rsidR="009F64DF" w:rsidRPr="00B8590B" w:rsidRDefault="00000000" w:rsidP="007D5E95">
      <w:pPr>
        <w:spacing w:after="0" w:line="240" w:lineRule="auto"/>
      </w:pPr>
      <w:r w:rsidRPr="00CF1C07">
        <w:rPr>
          <w:rFonts w:ascii="Calibri" w:hAnsi="Calibri" w:cs="Calibri"/>
        </w:rPr>
        <w:t xml:space="preserve">• Active in competitive programming on </w:t>
      </w:r>
      <w:r w:rsidRPr="00D23E4B">
        <w:rPr>
          <w:rFonts w:ascii="Calibri" w:hAnsi="Calibri" w:cs="Calibri"/>
          <w:b/>
          <w:sz w:val="24"/>
          <w:szCs w:val="24"/>
          <w:u w:val="single"/>
        </w:rPr>
        <w:t>LeetCode</w:t>
      </w:r>
      <w:r w:rsidRPr="00CF1C07">
        <w:rPr>
          <w:rFonts w:ascii="Calibri" w:hAnsi="Calibri" w:cs="Calibri"/>
        </w:rPr>
        <w:t xml:space="preserve"> &amp; </w:t>
      </w:r>
      <w:r w:rsidRPr="00D23E4B">
        <w:rPr>
          <w:rFonts w:ascii="Calibri" w:hAnsi="Calibri" w:cs="Calibri"/>
          <w:b/>
          <w:sz w:val="24"/>
          <w:szCs w:val="24"/>
          <w:u w:val="single"/>
        </w:rPr>
        <w:t>CodeChef</w:t>
      </w:r>
      <w:r w:rsidRPr="00CF1C07">
        <w:rPr>
          <w:rFonts w:ascii="Calibri" w:hAnsi="Calibri" w:cs="Calibri"/>
        </w:rPr>
        <w:t>; consistent DSA problem-solving</w:t>
      </w:r>
      <w:r w:rsidRPr="00B8590B">
        <w:t>.</w:t>
      </w:r>
      <w:r>
        <w:pict w14:anchorId="2D8B6A2F">
          <v:rect id="_x0000_i1031" style="width:0;height:1.5pt" o:hralign="center" o:hrstd="t" o:hr="t" fillcolor="#a0a0a0" stroked="f"/>
        </w:pict>
      </w:r>
    </w:p>
    <w:p w14:paraId="7B2CB870" w14:textId="62024438" w:rsidR="009F64DF" w:rsidRPr="00E436AF" w:rsidRDefault="009F64DF" w:rsidP="007D5E95">
      <w:pPr>
        <w:spacing w:after="0" w:line="240" w:lineRule="auto"/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</w:pPr>
      <w:r w:rsidRPr="00E436AF"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  <w:t>EXTRACURRICULAR ACTIVITIES &amp; HOBBIES</w:t>
      </w:r>
    </w:p>
    <w:p w14:paraId="7DACA53B" w14:textId="21691854" w:rsidR="009F64DF" w:rsidRPr="00CF1C07" w:rsidRDefault="009F64DF" w:rsidP="007D5E95">
      <w:pPr>
        <w:spacing w:after="0" w:line="240" w:lineRule="auto"/>
        <w:rPr>
          <w:rFonts w:ascii="Calibri" w:hAnsi="Calibri" w:cs="Calibri"/>
        </w:rPr>
      </w:pPr>
      <w:r w:rsidRPr="00CF1C07">
        <w:rPr>
          <w:rFonts w:ascii="Calibri" w:hAnsi="Calibri" w:cs="Calibri"/>
        </w:rPr>
        <w:t xml:space="preserve">• </w:t>
      </w:r>
      <w:r w:rsidRPr="00D23E4B">
        <w:rPr>
          <w:rFonts w:ascii="Calibri" w:hAnsi="Calibri" w:cs="Calibri"/>
          <w:b/>
          <w:bCs/>
          <w:sz w:val="24"/>
          <w:szCs w:val="24"/>
          <w:u w:val="single"/>
        </w:rPr>
        <w:t xml:space="preserve">Volleyball </w:t>
      </w:r>
      <w:r w:rsidRPr="00CF1C07">
        <w:rPr>
          <w:rFonts w:ascii="Calibri" w:hAnsi="Calibri" w:cs="Calibri"/>
        </w:rPr>
        <w:t>enthusiast and active participant in local tournaments.</w:t>
      </w:r>
    </w:p>
    <w:p w14:paraId="3612110B" w14:textId="19F94FA2" w:rsidR="009F64DF" w:rsidRPr="00B8590B" w:rsidRDefault="009F64DF" w:rsidP="007D5E95">
      <w:pPr>
        <w:spacing w:after="0" w:line="240" w:lineRule="auto"/>
      </w:pPr>
    </w:p>
    <w:sectPr w:rsidR="009F64DF" w:rsidRPr="00B8590B" w:rsidSect="007D5E95">
      <w:pgSz w:w="12240" w:h="15840"/>
      <w:pgMar w:top="426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6133A"/>
    <w:multiLevelType w:val="hybridMultilevel"/>
    <w:tmpl w:val="AEB0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A4867"/>
    <w:multiLevelType w:val="multilevel"/>
    <w:tmpl w:val="B7F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37725"/>
    <w:multiLevelType w:val="hybridMultilevel"/>
    <w:tmpl w:val="0D8E7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6183"/>
    <w:multiLevelType w:val="multilevel"/>
    <w:tmpl w:val="447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24F71"/>
    <w:multiLevelType w:val="hybridMultilevel"/>
    <w:tmpl w:val="579EB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B6438"/>
    <w:multiLevelType w:val="multilevel"/>
    <w:tmpl w:val="1BF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084576">
    <w:abstractNumId w:val="8"/>
  </w:num>
  <w:num w:numId="2" w16cid:durableId="916549450">
    <w:abstractNumId w:val="6"/>
  </w:num>
  <w:num w:numId="3" w16cid:durableId="1541672014">
    <w:abstractNumId w:val="5"/>
  </w:num>
  <w:num w:numId="4" w16cid:durableId="912004585">
    <w:abstractNumId w:val="4"/>
  </w:num>
  <w:num w:numId="5" w16cid:durableId="720791374">
    <w:abstractNumId w:val="7"/>
  </w:num>
  <w:num w:numId="6" w16cid:durableId="1513883952">
    <w:abstractNumId w:val="3"/>
  </w:num>
  <w:num w:numId="7" w16cid:durableId="650403834">
    <w:abstractNumId w:val="2"/>
  </w:num>
  <w:num w:numId="8" w16cid:durableId="248274626">
    <w:abstractNumId w:val="1"/>
  </w:num>
  <w:num w:numId="9" w16cid:durableId="1866747898">
    <w:abstractNumId w:val="0"/>
  </w:num>
  <w:num w:numId="10" w16cid:durableId="220604117">
    <w:abstractNumId w:val="14"/>
  </w:num>
  <w:num w:numId="11" w16cid:durableId="130752480">
    <w:abstractNumId w:val="9"/>
  </w:num>
  <w:num w:numId="12" w16cid:durableId="1768623275">
    <w:abstractNumId w:val="11"/>
  </w:num>
  <w:num w:numId="13" w16cid:durableId="1838420684">
    <w:abstractNumId w:val="10"/>
  </w:num>
  <w:num w:numId="14" w16cid:durableId="548957961">
    <w:abstractNumId w:val="12"/>
  </w:num>
  <w:num w:numId="15" w16cid:durableId="724839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2F4"/>
    <w:rsid w:val="00076476"/>
    <w:rsid w:val="00082187"/>
    <w:rsid w:val="000953AB"/>
    <w:rsid w:val="000C4AA7"/>
    <w:rsid w:val="000E3559"/>
    <w:rsid w:val="00116F71"/>
    <w:rsid w:val="001313A6"/>
    <w:rsid w:val="00144E78"/>
    <w:rsid w:val="0015074B"/>
    <w:rsid w:val="001F4A22"/>
    <w:rsid w:val="00225F92"/>
    <w:rsid w:val="0029639D"/>
    <w:rsid w:val="002B763F"/>
    <w:rsid w:val="002E4E4E"/>
    <w:rsid w:val="002F2375"/>
    <w:rsid w:val="00326F90"/>
    <w:rsid w:val="00337B28"/>
    <w:rsid w:val="00342D0F"/>
    <w:rsid w:val="0035574D"/>
    <w:rsid w:val="003B3BD8"/>
    <w:rsid w:val="003B6ED5"/>
    <w:rsid w:val="004201B1"/>
    <w:rsid w:val="004B7EE3"/>
    <w:rsid w:val="004C7856"/>
    <w:rsid w:val="004D29BA"/>
    <w:rsid w:val="004F4867"/>
    <w:rsid w:val="005027F8"/>
    <w:rsid w:val="00564972"/>
    <w:rsid w:val="00583202"/>
    <w:rsid w:val="005D673C"/>
    <w:rsid w:val="005F5B81"/>
    <w:rsid w:val="0060540A"/>
    <w:rsid w:val="00626295"/>
    <w:rsid w:val="006454A2"/>
    <w:rsid w:val="00650DAD"/>
    <w:rsid w:val="006725A7"/>
    <w:rsid w:val="006867FE"/>
    <w:rsid w:val="00687BB5"/>
    <w:rsid w:val="00693D62"/>
    <w:rsid w:val="006A0CA0"/>
    <w:rsid w:val="006F6070"/>
    <w:rsid w:val="00706BE3"/>
    <w:rsid w:val="00710B29"/>
    <w:rsid w:val="00730430"/>
    <w:rsid w:val="00740934"/>
    <w:rsid w:val="00746C8D"/>
    <w:rsid w:val="007D44DE"/>
    <w:rsid w:val="007D5E95"/>
    <w:rsid w:val="008009C7"/>
    <w:rsid w:val="00824E16"/>
    <w:rsid w:val="00944420"/>
    <w:rsid w:val="0095059C"/>
    <w:rsid w:val="0096132D"/>
    <w:rsid w:val="009B2EE7"/>
    <w:rsid w:val="009F64DF"/>
    <w:rsid w:val="00A138B2"/>
    <w:rsid w:val="00A167F9"/>
    <w:rsid w:val="00A75E79"/>
    <w:rsid w:val="00A90ED3"/>
    <w:rsid w:val="00A913BE"/>
    <w:rsid w:val="00AA1D8D"/>
    <w:rsid w:val="00AE71BC"/>
    <w:rsid w:val="00B47730"/>
    <w:rsid w:val="00B8590B"/>
    <w:rsid w:val="00BD76F4"/>
    <w:rsid w:val="00C2261B"/>
    <w:rsid w:val="00C302FA"/>
    <w:rsid w:val="00C404DA"/>
    <w:rsid w:val="00C71772"/>
    <w:rsid w:val="00C95B9E"/>
    <w:rsid w:val="00CB0664"/>
    <w:rsid w:val="00CE3E72"/>
    <w:rsid w:val="00CF1C07"/>
    <w:rsid w:val="00CF5BA6"/>
    <w:rsid w:val="00D04E37"/>
    <w:rsid w:val="00D1300A"/>
    <w:rsid w:val="00D23E4B"/>
    <w:rsid w:val="00D27307"/>
    <w:rsid w:val="00D40D82"/>
    <w:rsid w:val="00D619B4"/>
    <w:rsid w:val="00D67712"/>
    <w:rsid w:val="00D744D6"/>
    <w:rsid w:val="00DB4B1B"/>
    <w:rsid w:val="00DC5565"/>
    <w:rsid w:val="00DF154F"/>
    <w:rsid w:val="00DF4E07"/>
    <w:rsid w:val="00E0433B"/>
    <w:rsid w:val="00E05C85"/>
    <w:rsid w:val="00E436AF"/>
    <w:rsid w:val="00E81F7C"/>
    <w:rsid w:val="00E92636"/>
    <w:rsid w:val="00E92E96"/>
    <w:rsid w:val="00EA0C0C"/>
    <w:rsid w:val="00EB2313"/>
    <w:rsid w:val="00EC7F75"/>
    <w:rsid w:val="00F23EF8"/>
    <w:rsid w:val="00F358B3"/>
    <w:rsid w:val="00F51E8D"/>
    <w:rsid w:val="00FC693F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0CCAF"/>
  <w14:defaultImageDpi w14:val="300"/>
  <w15:docId w15:val="{230F0EA1-4546-4D1E-9A3A-FE54B237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46C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C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5E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mkumarsingh504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hivam-kumar-singh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amkumarsingh6372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rshivam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Singh</cp:lastModifiedBy>
  <cp:revision>72</cp:revision>
  <dcterms:created xsi:type="dcterms:W3CDTF">2013-12-23T23:15:00Z</dcterms:created>
  <dcterms:modified xsi:type="dcterms:W3CDTF">2025-06-20T08:19:00Z</dcterms:modified>
  <cp:category/>
</cp:coreProperties>
</file>